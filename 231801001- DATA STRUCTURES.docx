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D88FD58" wp14:editId="5F330D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49755" id="Group 4" o:spid="_x0000_s1026" style="position:absolute;margin-left:0;margin-top:0;width:595.5pt;height:842.25pt;z-index:-251626496;mso-position-horizontal-relative:page;mso-position-vertical-relative:page" coordsize="11910,16845" o:gfxdata="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&#13;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&#13;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&#13;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&#13;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&#13;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&#13;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&#13;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&#13;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30EBCA" wp14:editId="02B0E597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6D80E600" w14:textId="77777777" w:rsidR="005B2058" w:rsidRDefault="005B2058" w:rsidP="00B87178">
      <w:pPr>
        <w:pStyle w:val="BodyText"/>
        <w:rPr>
          <w:rFonts w:ascii="Cambria"/>
          <w:b/>
          <w:sz w:val="20"/>
        </w:rPr>
      </w:pPr>
    </w:p>
    <w:p w14:paraId="17077E26" w14:textId="77777777" w:rsidR="005B2058" w:rsidRDefault="005B2058" w:rsidP="00B87178">
      <w:pPr>
        <w:pStyle w:val="BodyText"/>
        <w:rPr>
          <w:rFonts w:ascii="Cambria"/>
          <w:b/>
          <w:sz w:val="20"/>
        </w:rPr>
      </w:pPr>
    </w:p>
    <w:p w14:paraId="4BC30E48" w14:textId="77777777" w:rsidR="005B2058" w:rsidRDefault="005B2058" w:rsidP="00B87178">
      <w:pPr>
        <w:pStyle w:val="BodyText"/>
        <w:rPr>
          <w:rFonts w:ascii="Cambria"/>
          <w:b/>
          <w:sz w:val="20"/>
        </w:rPr>
      </w:pPr>
    </w:p>
    <w:p w14:paraId="67BBB7AC" w14:textId="77777777" w:rsidR="005B2058" w:rsidRDefault="005B2058" w:rsidP="00B87178">
      <w:pPr>
        <w:pStyle w:val="BodyText"/>
        <w:rPr>
          <w:rFonts w:ascii="Cambria"/>
          <w:b/>
          <w:sz w:val="20"/>
        </w:rPr>
      </w:pPr>
    </w:p>
    <w:p w14:paraId="4F7318FF" w14:textId="6707DB62" w:rsidR="00B87178" w:rsidRDefault="005B2058" w:rsidP="00B87178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NAME:           </w:t>
      </w:r>
      <w:r w:rsidR="00134FB5">
        <w:rPr>
          <w:rFonts w:ascii="Cambria"/>
          <w:b/>
          <w:sz w:val="20"/>
        </w:rPr>
        <w:t>AADHIRAJ</w:t>
      </w:r>
    </w:p>
    <w:p w14:paraId="24D5101E" w14:textId="572BC01D" w:rsidR="00134FB5" w:rsidRDefault="00134FB5" w:rsidP="00B87178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 </w:t>
      </w:r>
    </w:p>
    <w:p w14:paraId="0BD0970E" w14:textId="77777777" w:rsidR="00134FB5" w:rsidRDefault="00134FB5" w:rsidP="00B87178">
      <w:pPr>
        <w:pStyle w:val="BodyText"/>
        <w:rPr>
          <w:rFonts w:ascii="Cambria"/>
          <w:b/>
          <w:sz w:val="20"/>
        </w:rPr>
      </w:pPr>
    </w:p>
    <w:p w14:paraId="11738C55" w14:textId="4F3744DD" w:rsidR="00134FB5" w:rsidRDefault="00134FB5" w:rsidP="00B87178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SEC:                </w:t>
      </w:r>
      <w:r>
        <w:rPr>
          <w:rFonts w:ascii="Cambria"/>
          <w:b/>
          <w:sz w:val="20"/>
        </w:rPr>
        <w:t>‘</w:t>
      </w:r>
      <w:r>
        <w:rPr>
          <w:rFonts w:ascii="Cambria"/>
          <w:b/>
          <w:sz w:val="20"/>
        </w:rPr>
        <w:t>A</w:t>
      </w:r>
      <w:r>
        <w:rPr>
          <w:rFonts w:ascii="Cambria"/>
          <w:b/>
          <w:sz w:val="20"/>
        </w:rPr>
        <w:t>’</w:t>
      </w:r>
    </w:p>
    <w:p w14:paraId="08D3FD4F" w14:textId="77777777" w:rsidR="00134FB5" w:rsidRDefault="00134FB5" w:rsidP="00B87178">
      <w:pPr>
        <w:pStyle w:val="BodyText"/>
        <w:rPr>
          <w:rFonts w:ascii="Cambria"/>
          <w:b/>
          <w:sz w:val="20"/>
        </w:rPr>
      </w:pPr>
    </w:p>
    <w:p w14:paraId="4C88E1F0" w14:textId="77777777" w:rsidR="00134FB5" w:rsidRDefault="00134FB5" w:rsidP="00B87178">
      <w:pPr>
        <w:pStyle w:val="BodyText"/>
        <w:rPr>
          <w:rFonts w:ascii="Cambria"/>
          <w:b/>
          <w:sz w:val="20"/>
        </w:rPr>
      </w:pPr>
    </w:p>
    <w:p w14:paraId="4225B488" w14:textId="41BDF6C9" w:rsidR="00134FB5" w:rsidRDefault="00134FB5" w:rsidP="00B87178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</w:t>
      </w:r>
      <w:r w:rsidR="00FC21CE">
        <w:rPr>
          <w:rFonts w:ascii="Cambria"/>
          <w:b/>
          <w:sz w:val="20"/>
        </w:rPr>
        <w:t>DEPT:            AIDS</w:t>
      </w:r>
    </w:p>
    <w:p w14:paraId="43BC8C4E" w14:textId="2DE5E669" w:rsidR="00FC21CE" w:rsidRDefault="00FC21CE" w:rsidP="00B87178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</w:t>
      </w:r>
    </w:p>
    <w:p w14:paraId="0FBA9AF7" w14:textId="77777777" w:rsidR="00FC21CE" w:rsidRDefault="00FC21CE" w:rsidP="00B87178">
      <w:pPr>
        <w:pStyle w:val="BodyText"/>
        <w:rPr>
          <w:rFonts w:ascii="Cambria"/>
          <w:b/>
          <w:sz w:val="20"/>
        </w:rPr>
      </w:pPr>
    </w:p>
    <w:p w14:paraId="61DC1868" w14:textId="1CE5E2DE" w:rsidR="00FC21CE" w:rsidRDefault="00FC21CE" w:rsidP="00B87178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ACADEMIC YEAR</w:t>
      </w:r>
      <w:r w:rsidR="00AB4A35">
        <w:rPr>
          <w:rFonts w:ascii="Cambria"/>
          <w:b/>
          <w:sz w:val="20"/>
        </w:rPr>
        <w:t>:    2023-2024</w:t>
      </w:r>
    </w:p>
    <w:p w14:paraId="0D92C2A2" w14:textId="72817A8E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10BB76D0" w:rsidR="00B87178" w:rsidRDefault="005B205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rFonts w:ascii="Cambria"/>
          <w:b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DDAAA" wp14:editId="49251149">
                <wp:simplePos x="0" y="0"/>
                <wp:positionH relativeFrom="column">
                  <wp:posOffset>259715</wp:posOffset>
                </wp:positionH>
                <wp:positionV relativeFrom="paragraph">
                  <wp:posOffset>1349375</wp:posOffset>
                </wp:positionV>
                <wp:extent cx="5325110" cy="1068705"/>
                <wp:effectExtent l="0" t="0" r="27940" b="17145"/>
                <wp:wrapTopAndBottom/>
                <wp:docPr id="3922334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5110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5536" id="Rectangle 14" o:spid="_x0000_s1026" style="position:absolute;margin-left:20.45pt;margin-top:106.25pt;width:419.3pt;height:8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" filled="f">
                <w10:wrap type="topAndBottom"/>
              </v:rect>
            </w:pict>
          </mc:Fallback>
        </mc:AlternateContent>
      </w:r>
    </w:p>
    <w:p w14:paraId="37A7C331" w14:textId="423BBF70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A55B6EB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D66FBD" wp14:editId="4489B339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26" style="position:absolute;margin-left:70pt;margin-top:9.15pt;width:454.25pt;height:.9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&#13;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08277E" wp14:editId="57647A5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256F0E4" wp14:editId="44B55290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r>
        <w:t>Create(Poly2);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r>
        <w:t>printf("+");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8CA1260" wp14:editId="5DBFB17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2329" id="Ink 71" o:spid="_x0000_s1026" type="#_x0000_t75" style="position:absolute;margin-left:338.45pt;margin-top:196.55pt;width:396.3pt;height:44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&#13;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15A7E00" wp14:editId="7B894F9A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EEA3" id="Ink 69" o:spid="_x0000_s1026" type="#_x0000_t75" style="position:absolute;margin-left:410.15pt;margin-top:197.1pt;width:483.45pt;height:44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&#13;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0CD931" wp14:editId="1C8D808D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0681D" id="Ink 67" o:spid="_x0000_s1026" type="#_x0000_t75" style="position:absolute;margin-left:340.1pt;margin-top:193.25pt;width:530pt;height:44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&#13;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00FCA6C" wp14:editId="5D4B6D4F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06AD7" id="Ink 75" o:spid="_x0000_s1026" type="#_x0000_t75" style="position:absolute;margin-left:181.3pt;margin-top:43.3pt;width:375.6pt;height:17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&#13;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2845B05" wp14:editId="1E0913DB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B492D" id="Ink 74" o:spid="_x0000_s1026" type="#_x0000_t75" style="position:absolute;margin-left:182.95pt;margin-top:49.35pt;width:243.55pt;height:18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&#13;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5648" behindDoc="0" locked="0" layoutInCell="1" allowOverlap="1" wp14:anchorId="15F8F3F8" wp14:editId="45F3E057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F4A1FEA" wp14:editId="7B2D46AF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r>
        <w:t>exit(0);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207FF49" wp14:editId="12FDA8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0F701A" wp14:editId="6209F57E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2CD1" id="Ink 24" o:spid="_x0000_s1026" type="#_x0000_t75" style="position:absolute;margin-left:278.2pt;margin-top:73.2pt;width:348.25pt;height:37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">
                <v:imagedata r:id="rId39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5EE050" wp14:editId="37F235E2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CA0F5" id="Ink 22" o:spid="_x0000_s1026" type="#_x0000_t75" style="position:absolute;margin-left:294.65pt;margin-top:70.45pt;width:475.8pt;height:37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">
                <v:imagedata r:id="rId41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65247EA9" wp14:editId="283FAD49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3628787" wp14:editId="2DE793B3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699560" wp14:editId="331BCD2C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D4FE" id="Ink 28" o:spid="_x0000_s1026" type="#_x0000_t75" style="position:absolute;margin-left:278.2pt;margin-top:71.2pt;width:472.5pt;height:18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&#13;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9A7F289" wp14:editId="281A0D2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C75C3D2" wp14:editId="0A7648F7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682A6C" wp14:editId="31AD44BE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72C6" id="Ink 76" o:spid="_x0000_s1026" type="#_x0000_t75" style="position:absolute;margin-left:141.35pt;margin-top:102.75pt;width:199.95pt;height:48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&#13;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9E248B" wp14:editId="6DC7F6FA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01EC2" id="Ink 53" o:spid="_x0000_s1026" type="#_x0000_t75" style="position:absolute;margin-left:106.3pt;margin-top:99.35pt;width:169.8pt;height:47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&#13;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7FAE95" wp14:editId="4C9AE820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A5941" id="Ink 49" o:spid="_x0000_s1026" type="#_x0000_t75" style="position:absolute;margin-left:63.05pt;margin-top:94.45pt;width:254.65pt;height:47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&#13;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D3CA627" wp14:editId="76D9D204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36460566" wp14:editId="1D5ADCB1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AE7CC52" wp14:editId="41D121BB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43EF339" wp14:editId="0F07DBF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66FDF4C9" wp14:editId="3B8DCB06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29DE486" wp14:editId="2B5ACF7B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DB55A" id="Ink 57" o:spid="_x0000_s1026" type="#_x0000_t75" style="position:absolute;margin-left:193.9pt;margin-top:18.95pt;width:264.5pt;height:2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&#13;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539D86A9" wp14:editId="49B2858A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2353C54" wp14:editId="60B9C93C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4EE194E" wp14:editId="55D6627F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5E70F" id="Ink 60" o:spid="_x0000_s1026" type="#_x0000_t75" style="position:absolute;margin-left:192.25pt;margin-top:42.6pt;width:392.05pt;height:33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">
                <v:imagedata r:id="rId64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4624" behindDoc="0" locked="0" layoutInCell="1" allowOverlap="1" wp14:anchorId="726AFAD9" wp14:editId="5269F549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32FB" w14:textId="77777777" w:rsidR="00E80AB7" w:rsidRDefault="00E80AB7">
      <w:r>
        <w:separator/>
      </w:r>
    </w:p>
  </w:endnote>
  <w:endnote w:type="continuationSeparator" w:id="0">
    <w:p w14:paraId="2EE49257" w14:textId="77777777" w:rsidR="00E80AB7" w:rsidRDefault="00E8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8BE6" w14:textId="77777777" w:rsidR="00E80AB7" w:rsidRDefault="00E80AB7">
      <w:r>
        <w:separator/>
      </w:r>
    </w:p>
  </w:footnote>
  <w:footnote w:type="continuationSeparator" w:id="0">
    <w:p w14:paraId="361E39E3" w14:textId="77777777" w:rsidR="00E80AB7" w:rsidRDefault="00E8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&#13;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636647373">
    <w:abstractNumId w:val="12"/>
  </w:num>
  <w:num w:numId="2" w16cid:durableId="1759448983">
    <w:abstractNumId w:val="8"/>
  </w:num>
  <w:num w:numId="3" w16cid:durableId="1251767395">
    <w:abstractNumId w:val="23"/>
  </w:num>
  <w:num w:numId="4" w16cid:durableId="1077551576">
    <w:abstractNumId w:val="6"/>
  </w:num>
  <w:num w:numId="5" w16cid:durableId="1227296925">
    <w:abstractNumId w:val="4"/>
  </w:num>
  <w:num w:numId="6" w16cid:durableId="786587646">
    <w:abstractNumId w:val="14"/>
  </w:num>
  <w:num w:numId="7" w16cid:durableId="1730030276">
    <w:abstractNumId w:val="17"/>
  </w:num>
  <w:num w:numId="8" w16cid:durableId="1457992605">
    <w:abstractNumId w:val="27"/>
  </w:num>
  <w:num w:numId="9" w16cid:durableId="1384477245">
    <w:abstractNumId w:val="13"/>
  </w:num>
  <w:num w:numId="10" w16cid:durableId="1650673338">
    <w:abstractNumId w:val="0"/>
  </w:num>
  <w:num w:numId="11" w16cid:durableId="470439253">
    <w:abstractNumId w:val="18"/>
  </w:num>
  <w:num w:numId="12" w16cid:durableId="142622082">
    <w:abstractNumId w:val="24"/>
  </w:num>
  <w:num w:numId="13" w16cid:durableId="1784838622">
    <w:abstractNumId w:val="7"/>
  </w:num>
  <w:num w:numId="14" w16cid:durableId="526023924">
    <w:abstractNumId w:val="22"/>
  </w:num>
  <w:num w:numId="15" w16cid:durableId="1844010515">
    <w:abstractNumId w:val="11"/>
  </w:num>
  <w:num w:numId="16" w16cid:durableId="307827606">
    <w:abstractNumId w:val="16"/>
  </w:num>
  <w:num w:numId="17" w16cid:durableId="798257217">
    <w:abstractNumId w:val="10"/>
  </w:num>
  <w:num w:numId="18" w16cid:durableId="970407276">
    <w:abstractNumId w:val="9"/>
  </w:num>
  <w:num w:numId="19" w16cid:durableId="1772698086">
    <w:abstractNumId w:val="2"/>
  </w:num>
  <w:num w:numId="20" w16cid:durableId="1536457476">
    <w:abstractNumId w:val="21"/>
  </w:num>
  <w:num w:numId="21" w16cid:durableId="1498767640">
    <w:abstractNumId w:val="25"/>
  </w:num>
  <w:num w:numId="22" w16cid:durableId="142620633">
    <w:abstractNumId w:val="15"/>
  </w:num>
  <w:num w:numId="23" w16cid:durableId="110518976">
    <w:abstractNumId w:val="20"/>
  </w:num>
  <w:num w:numId="24" w16cid:durableId="194540957">
    <w:abstractNumId w:val="3"/>
  </w:num>
  <w:num w:numId="25" w16cid:durableId="1581284262">
    <w:abstractNumId w:val="29"/>
  </w:num>
  <w:num w:numId="26" w16cid:durableId="1727533571">
    <w:abstractNumId w:val="28"/>
  </w:num>
  <w:num w:numId="27" w16cid:durableId="999965613">
    <w:abstractNumId w:val="5"/>
  </w:num>
  <w:num w:numId="28" w16cid:durableId="1919627939">
    <w:abstractNumId w:val="26"/>
  </w:num>
  <w:num w:numId="29" w16cid:durableId="2047754083">
    <w:abstractNumId w:val="1"/>
  </w:num>
  <w:num w:numId="30" w16cid:durableId="356004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8"/>
    <w:rsid w:val="00134FB5"/>
    <w:rsid w:val="00384A3A"/>
    <w:rsid w:val="0048512A"/>
    <w:rsid w:val="005B2058"/>
    <w:rsid w:val="00831E39"/>
    <w:rsid w:val="00AB1119"/>
    <w:rsid w:val="00AB4A35"/>
    <w:rsid w:val="00B87178"/>
    <w:rsid w:val="00C61698"/>
    <w:rsid w:val="00DF0198"/>
    <w:rsid w:val="00E11784"/>
    <w:rsid w:val="00E80AB7"/>
    <w:rsid w:val="00F748F9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 /><Relationship Id="rId18" Type="http://schemas.openxmlformats.org/officeDocument/2006/relationships/header" Target="header1.xml" /><Relationship Id="rId26" Type="http://schemas.openxmlformats.org/officeDocument/2006/relationships/image" Target="media/image17.png" /><Relationship Id="rId39" Type="http://schemas.openxmlformats.org/officeDocument/2006/relationships/image" Target="media/image26.png" /><Relationship Id="rId21" Type="http://schemas.openxmlformats.org/officeDocument/2006/relationships/image" Target="media/image14.png" /><Relationship Id="rId34" Type="http://schemas.openxmlformats.org/officeDocument/2006/relationships/image" Target="media/image22.png" /><Relationship Id="rId42" Type="http://schemas.openxmlformats.org/officeDocument/2006/relationships/image" Target="media/image28.png" /><Relationship Id="rId47" Type="http://schemas.openxmlformats.org/officeDocument/2006/relationships/image" Target="media/image32.png" /><Relationship Id="rId50" Type="http://schemas.openxmlformats.org/officeDocument/2006/relationships/customXml" Target="ink/ink10.xml" /><Relationship Id="rId55" Type="http://schemas.openxmlformats.org/officeDocument/2006/relationships/image" Target="media/image37.png" /><Relationship Id="rId63" Type="http://schemas.openxmlformats.org/officeDocument/2006/relationships/customXml" Target="ink/ink13.xml" /><Relationship Id="rId68" Type="http://schemas.openxmlformats.org/officeDocument/2006/relationships/theme" Target="theme/theme1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9" Type="http://schemas.openxmlformats.org/officeDocument/2006/relationships/image" Target="media/image19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6.png" /><Relationship Id="rId32" Type="http://schemas.openxmlformats.org/officeDocument/2006/relationships/image" Target="media/image21.png" /><Relationship Id="rId37" Type="http://schemas.openxmlformats.org/officeDocument/2006/relationships/image" Target="media/image25.png" /><Relationship Id="rId40" Type="http://schemas.openxmlformats.org/officeDocument/2006/relationships/customXml" Target="ink/ink7.xml" /><Relationship Id="rId45" Type="http://schemas.openxmlformats.org/officeDocument/2006/relationships/image" Target="media/image30.png" /><Relationship Id="rId53" Type="http://schemas.openxmlformats.org/officeDocument/2006/relationships/image" Target="media/image35.png" /><Relationship Id="rId58" Type="http://schemas.openxmlformats.org/officeDocument/2006/relationships/image" Target="media/image40.png" /><Relationship Id="rId66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customXml" Target="ink/ink1.xml" /><Relationship Id="rId28" Type="http://schemas.openxmlformats.org/officeDocument/2006/relationships/image" Target="media/image18.png" /><Relationship Id="rId36" Type="http://schemas.openxmlformats.org/officeDocument/2006/relationships/image" Target="media/image24.png" /><Relationship Id="rId49" Type="http://schemas.openxmlformats.org/officeDocument/2006/relationships/image" Target="media/image33.png" /><Relationship Id="rId57" Type="http://schemas.openxmlformats.org/officeDocument/2006/relationships/image" Target="media/image39.png" /><Relationship Id="rId61" Type="http://schemas.openxmlformats.org/officeDocument/2006/relationships/image" Target="media/image42.png" /><Relationship Id="rId10" Type="http://schemas.openxmlformats.org/officeDocument/2006/relationships/image" Target="media/image4.jpeg" /><Relationship Id="rId19" Type="http://schemas.openxmlformats.org/officeDocument/2006/relationships/image" Target="media/image12.png" /><Relationship Id="rId31" Type="http://schemas.openxmlformats.org/officeDocument/2006/relationships/customXml" Target="ink/ink4.xml" /><Relationship Id="rId44" Type="http://schemas.openxmlformats.org/officeDocument/2006/relationships/image" Target="media/image29.png" /><Relationship Id="rId52" Type="http://schemas.openxmlformats.org/officeDocument/2006/relationships/customXml" Target="ink/ink11.xml" /><Relationship Id="rId60" Type="http://schemas.openxmlformats.org/officeDocument/2006/relationships/image" Target="media/image41.png" /><Relationship Id="rId65" Type="http://schemas.openxmlformats.org/officeDocument/2006/relationships/image" Target="media/image45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5.png" /><Relationship Id="rId27" Type="http://schemas.openxmlformats.org/officeDocument/2006/relationships/customXml" Target="ink/ink3.xml" /><Relationship Id="rId30" Type="http://schemas.openxmlformats.org/officeDocument/2006/relationships/image" Target="media/image20.png" /><Relationship Id="rId35" Type="http://schemas.openxmlformats.org/officeDocument/2006/relationships/image" Target="media/image23.png" /><Relationship Id="rId43" Type="http://schemas.openxmlformats.org/officeDocument/2006/relationships/customXml" Target="ink/ink8.xml" /><Relationship Id="rId48" Type="http://schemas.openxmlformats.org/officeDocument/2006/relationships/customXml" Target="ink/ink9.xml" /><Relationship Id="rId56" Type="http://schemas.openxmlformats.org/officeDocument/2006/relationships/image" Target="media/image38.png" /><Relationship Id="rId64" Type="http://schemas.openxmlformats.org/officeDocument/2006/relationships/image" Target="media/image44.png" /><Relationship Id="rId8" Type="http://schemas.openxmlformats.org/officeDocument/2006/relationships/image" Target="media/image2.jpeg" /><Relationship Id="rId51" Type="http://schemas.openxmlformats.org/officeDocument/2006/relationships/image" Target="media/image34.png" /><Relationship Id="rId3" Type="http://schemas.openxmlformats.org/officeDocument/2006/relationships/settings" Target="settings.xml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customXml" Target="ink/ink2.xml" /><Relationship Id="rId33" Type="http://schemas.openxmlformats.org/officeDocument/2006/relationships/customXml" Target="ink/ink5.xml" /><Relationship Id="rId38" Type="http://schemas.openxmlformats.org/officeDocument/2006/relationships/customXml" Target="ink/ink6.xml" /><Relationship Id="rId46" Type="http://schemas.openxmlformats.org/officeDocument/2006/relationships/image" Target="media/image31.png" /><Relationship Id="rId59" Type="http://schemas.openxmlformats.org/officeDocument/2006/relationships/customXml" Target="ink/ink12.xml" /><Relationship Id="rId67" Type="http://schemas.openxmlformats.org/officeDocument/2006/relationships/fontTable" Target="fontTable.xml" /><Relationship Id="rId20" Type="http://schemas.openxmlformats.org/officeDocument/2006/relationships/image" Target="media/image13.png" /><Relationship Id="rId41" Type="http://schemas.openxmlformats.org/officeDocument/2006/relationships/image" Target="media/image27.png" /><Relationship Id="rId54" Type="http://schemas.openxmlformats.org/officeDocument/2006/relationships/image" Target="media/image36.png" /><Relationship Id="rId62" Type="http://schemas.openxmlformats.org/officeDocument/2006/relationships/image" Target="media/image43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9341</Words>
  <Characters>53250</Characters>
  <Application>Microsoft Office Word</Application>
  <DocSecurity>0</DocSecurity>
  <Lines>443</Lines>
  <Paragraphs>124</Paragraphs>
  <ScaleCrop>false</ScaleCrop>
  <Company/>
  <LinksUpToDate>false</LinksUpToDate>
  <CharactersWithSpaces>62467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Aadhi Raj</cp:lastModifiedBy>
  <cp:revision>2</cp:revision>
  <dcterms:created xsi:type="dcterms:W3CDTF">2024-07-01T11:14:00Z</dcterms:created>
  <dcterms:modified xsi:type="dcterms:W3CDTF">2024-07-01T11:14:00Z</dcterms:modified>
</cp:coreProperties>
</file>